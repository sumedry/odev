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84918" w14:textId="2F167314" w:rsidR="00801C92" w:rsidRDefault="00DE7690">
      <w:pPr>
        <w:pStyle w:val="Balk1"/>
      </w:pPr>
      <w:r>
        <w:t xml:space="preserve">Google Dorking Nedir? </w:t>
      </w:r>
    </w:p>
    <w:p w14:paraId="555909D7" w14:textId="77777777" w:rsidR="00801C92" w:rsidRDefault="00DE7690">
      <w:r>
        <w:t>Google Dorking, Google'ın gelişmiş arama operatörlerini kullanarak daha spesifik, hedeflenmiş ve bazen normal aramalarla kolayca bulunamayan bilgilere erişme yöntemidir. Bu teknik, belirli site, dosya türü, başlık veya URL içeriğine odaklanarak arama sonuçlarını filtrelemeye yarar.</w:t>
      </w:r>
    </w:p>
    <w:p w14:paraId="53DB5B11" w14:textId="77777777" w:rsidR="00801C92" w:rsidRDefault="00DE7690">
      <w:pPr>
        <w:pStyle w:val="Balk2"/>
      </w:pPr>
      <w:r>
        <w:t>Kolaylıkları</w:t>
      </w:r>
    </w:p>
    <w:p w14:paraId="21416C7A" w14:textId="77777777" w:rsidR="00801C92" w:rsidRDefault="00DE7690">
      <w:pPr>
        <w:pStyle w:val="ListeMaddemi"/>
      </w:pPr>
      <w:r>
        <w:t>Zaman kazandırır: İlgili bilgiye daha kısa sürede ulaşılır.</w:t>
      </w:r>
    </w:p>
    <w:p w14:paraId="65EB3ADE" w14:textId="77777777" w:rsidR="00801C92" w:rsidRDefault="00DE7690">
      <w:pPr>
        <w:pStyle w:val="ListeMaddemi"/>
      </w:pPr>
      <w:r>
        <w:t>Hedefe yönelik arama sağlar: Sadece ihtiyacın olan dosya türünü, siteyi veya bilgiyi filtreleyebilirsin.</w:t>
      </w:r>
    </w:p>
    <w:p w14:paraId="0C3E397B" w14:textId="77777777" w:rsidR="00801C92" w:rsidRDefault="00DE7690">
      <w:pPr>
        <w:pStyle w:val="ListeMaddemi"/>
      </w:pPr>
      <w:r>
        <w:t>Kaynak araştırması kolaylaşır: Akademik, teknik veya pratik kaynakları daha hızlı bulabilirsin.</w:t>
      </w:r>
    </w:p>
    <w:p w14:paraId="4A2FED90" w14:textId="77777777" w:rsidR="00801C92" w:rsidRDefault="00DE7690">
      <w:pPr>
        <w:pStyle w:val="ListeMaddemi"/>
      </w:pPr>
      <w:r>
        <w:t>Yanlış yapılandırılmış açık dosyaları tespit edebilme: (Bu bilgi etik kullanım için önemlidir.)</w:t>
      </w:r>
    </w:p>
    <w:p w14:paraId="2BB98AE6" w14:textId="77777777" w:rsidR="00801C92" w:rsidRDefault="00DE7690">
      <w:pPr>
        <w:pStyle w:val="Balk2"/>
      </w:pPr>
      <w:r>
        <w:t>Nasıl Kullanılır? (Temel Operatörler)</w:t>
      </w:r>
    </w:p>
    <w:p w14:paraId="08126E61" w14:textId="77777777" w:rsidR="00801C92" w:rsidRDefault="00DE7690">
      <w:pPr>
        <w:pStyle w:val="ListeMaddemi"/>
      </w:pPr>
      <w:r>
        <w:t>site: — Belirli bir alan adı veya uzantı içinde arama yapar. Örnek: site:edu matematik</w:t>
      </w:r>
    </w:p>
    <w:p w14:paraId="46212407" w14:textId="77777777" w:rsidR="00801C92" w:rsidRDefault="00DE7690">
      <w:pPr>
        <w:pStyle w:val="ListeMaddemi"/>
      </w:pPr>
      <w:r>
        <w:t>filetype: — Belirli dosya türlerini arar (pdf, docx, xlsx vb.). Örnek: filetype:pdf elektrik devreleri</w:t>
      </w:r>
    </w:p>
    <w:p w14:paraId="00700181" w14:textId="77777777" w:rsidR="00801C92" w:rsidRDefault="00DE7690">
      <w:pPr>
        <w:pStyle w:val="ListeMaddemi"/>
      </w:pPr>
      <w:r>
        <w:t>intitle: — Başlık kısmında belirli kelime geçen sayfaları listeler. Örnek: intitle:"login page"</w:t>
      </w:r>
    </w:p>
    <w:p w14:paraId="63F666FC" w14:textId="77777777" w:rsidR="00801C92" w:rsidRDefault="00DE7690">
      <w:pPr>
        <w:pStyle w:val="ListeMaddemi"/>
      </w:pPr>
      <w:r>
        <w:t>inurl: — URL içinde belirli kelime geçen sayfaları bulur. Örnek: inurl:admin</w:t>
      </w:r>
    </w:p>
    <w:p w14:paraId="7ED9C96E" w14:textId="77777777" w:rsidR="00801C92" w:rsidRDefault="00DE7690">
      <w:pPr>
        <w:pStyle w:val="ListeMaddemi"/>
      </w:pPr>
      <w:r>
        <w:t>" — Tırnak içine alınan ifadeyi tam olarak arar. Örnek: "gizli rapor"</w:t>
      </w:r>
    </w:p>
    <w:p w14:paraId="04117E3F" w14:textId="77777777" w:rsidR="00801C92" w:rsidRDefault="00DE7690">
      <w:pPr>
        <w:pStyle w:val="ListeMaddemi"/>
      </w:pPr>
      <w:r>
        <w:t>- — Kelime dışlama operatörü. Örnek: python -snake</w:t>
      </w:r>
    </w:p>
    <w:p w14:paraId="2E24DEFA" w14:textId="77777777" w:rsidR="00801C92" w:rsidRDefault="00DE7690">
      <w:pPr>
        <w:pStyle w:val="ListeMaddemi"/>
      </w:pPr>
      <w:r>
        <w:t>OR — İki teremden birini arar. Örnek: eğitim OR öğretim</w:t>
      </w:r>
    </w:p>
    <w:p w14:paraId="578AD71D" w14:textId="77777777" w:rsidR="00801C92" w:rsidRDefault="00DE7690">
      <w:pPr>
        <w:pStyle w:val="Balk2"/>
      </w:pPr>
      <w:r>
        <w:t>Örnek Kullanım Örnekleri</w:t>
      </w:r>
    </w:p>
    <w:p w14:paraId="046B5984" w14:textId="77777777" w:rsidR="00801C92" w:rsidRDefault="00DE7690">
      <w:pPr>
        <w:pStyle w:val="ListeNumaras"/>
      </w:pPr>
      <w:r>
        <w:t>site:edu matematik  → Sadece .edu uzantılı sitelerde 'matematik' arar.</w:t>
      </w:r>
    </w:p>
    <w:p w14:paraId="2555D899" w14:textId="77777777" w:rsidR="00801C92" w:rsidRDefault="00DE7690">
      <w:pPr>
        <w:pStyle w:val="ListeNumaras"/>
      </w:pPr>
      <w:r>
        <w:t>filetype:pdf "elektrik devreleri"  → PDF formatındaki 'elektrik devreleri' içeriklerini listeler.</w:t>
      </w:r>
    </w:p>
    <w:p w14:paraId="69632F89" w14:textId="77777777" w:rsidR="00801C92" w:rsidRDefault="00DE7690">
      <w:pPr>
        <w:pStyle w:val="ListeNumaras"/>
      </w:pPr>
      <w:r>
        <w:t>intitle:"login page"  → Başlığında 'login page' geçen sayfaları gösterir.</w:t>
      </w:r>
    </w:p>
    <w:p w14:paraId="1D237F53" w14:textId="77777777" w:rsidR="00801C92" w:rsidRDefault="00DE7690">
      <w:pPr>
        <w:pStyle w:val="ListeNumaras"/>
      </w:pPr>
      <w:r>
        <w:t>inurl:admin site:gov  → URL'sinde 'admin' geçen ve .gov uzantılı siteleri bulur.</w:t>
      </w:r>
    </w:p>
    <w:p w14:paraId="75D863D9" w14:textId="77777777" w:rsidR="00801C92" w:rsidRDefault="00DE7690">
      <w:pPr>
        <w:pStyle w:val="ListeNumaras"/>
      </w:pPr>
      <w:r>
        <w:t>"hesap özeti" filetype:xlsx  → Tırnak içindeki ifadeyi arar ve sonuçları Excel dosyalarıyla sınırlar.</w:t>
      </w:r>
    </w:p>
    <w:p w14:paraId="097B6DBA" w14:textId="77777777" w:rsidR="00801C92" w:rsidRDefault="00DE7690">
      <w:pPr>
        <w:pStyle w:val="Balk2"/>
      </w:pPr>
      <w:r>
        <w:t>Etik ve Yasal Uyarı</w:t>
      </w:r>
    </w:p>
    <w:p w14:paraId="5F2D2FA4" w14:textId="77777777" w:rsidR="00801C92" w:rsidRDefault="00DE7690">
      <w:r>
        <w:t>Google Dorking güçlü bir araştırma aracıdır, ancak kötü niyetli amaçlarla kullanılması yasalara ve hizmet koşullarına aykırıdır. Aşağıdaki hususlara dikkat et:</w:t>
      </w:r>
      <w:r>
        <w:br/>
        <w:t>- İzinsiz erişim (hacking) veya veri sızıntılarını suistimal etmek suçtur.</w:t>
      </w:r>
      <w:r>
        <w:br/>
        <w:t xml:space="preserve">- Bulduğun açık içerikleri yetkili kişilere bildirerek etik bir yol izleyebilirsin (ör. site </w:t>
      </w:r>
      <w:r>
        <w:lastRenderedPageBreak/>
        <w:t>yöneticisi veya CERT). Aksi takdirde bilgiyi paylaşmak veya kullanmak hukuki sorumluluk doğurabilir.</w:t>
      </w:r>
    </w:p>
    <w:p w14:paraId="638993D2" w14:textId="77777777" w:rsidR="00801C92" w:rsidRDefault="00DE7690">
      <w:pPr>
        <w:pStyle w:val="Balk2"/>
      </w:pPr>
      <w:r>
        <w:t>İpuçları &amp; İleri Seviye Operatörler</w:t>
      </w:r>
    </w:p>
    <w:p w14:paraId="2FF8D90D" w14:textId="77777777" w:rsidR="00801C92" w:rsidRDefault="00DE7690">
      <w:pPr>
        <w:pStyle w:val="ListeMaddemi"/>
      </w:pPr>
      <w:r>
        <w:t>Operatörleri birleştirerek daha dar sonuçlar elde edebilirsin: site:example.com filetype:pdf "kılavuz"</w:t>
      </w:r>
    </w:p>
    <w:p w14:paraId="78AB8190" w14:textId="77777777" w:rsidR="00801C92" w:rsidRDefault="00DE7690">
      <w:pPr>
        <w:pStyle w:val="ListeMaddemi"/>
      </w:pPr>
      <w:r>
        <w:t>Büyük/küçük harf genelde farketmez, ancak tırnak ve özel operatörler hassastır.</w:t>
      </w:r>
    </w:p>
    <w:p w14:paraId="66967A34" w14:textId="77777777" w:rsidR="00801C92" w:rsidRDefault="00DE7690">
      <w:pPr>
        <w:pStyle w:val="ListeMaddemi"/>
      </w:pPr>
      <w:r>
        <w:t>Arama sonuçlarını zamanla sınırlamak için Google'ın arama araçlarını (Araçlar &gt; Herhangi bir zaman) kullan.</w:t>
      </w:r>
    </w:p>
    <w:p w14:paraId="35DB17B3" w14:textId="77777777" w:rsidR="00801C92" w:rsidRDefault="00DE7690">
      <w:pPr>
        <w:pStyle w:val="ListeMaddemi"/>
      </w:pPr>
      <w:r>
        <w:t>Gereksiz anahtar kelimelerden kaçın; kısa ve öz sorgular daha iyi sonuç verir.</w:t>
      </w:r>
    </w:p>
    <w:p w14:paraId="0C735498" w14:textId="54F8BDC8" w:rsidR="00801C92" w:rsidRDefault="00801C92"/>
    <w:sectPr w:rsidR="00801C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170216726">
    <w:abstractNumId w:val="8"/>
  </w:num>
  <w:num w:numId="2" w16cid:durableId="1485774986">
    <w:abstractNumId w:val="6"/>
  </w:num>
  <w:num w:numId="3" w16cid:durableId="1127359636">
    <w:abstractNumId w:val="5"/>
  </w:num>
  <w:num w:numId="4" w16cid:durableId="1318454908">
    <w:abstractNumId w:val="4"/>
  </w:num>
  <w:num w:numId="5" w16cid:durableId="359086412">
    <w:abstractNumId w:val="7"/>
  </w:num>
  <w:num w:numId="6" w16cid:durableId="375547374">
    <w:abstractNumId w:val="3"/>
  </w:num>
  <w:num w:numId="7" w16cid:durableId="1756124912">
    <w:abstractNumId w:val="2"/>
  </w:num>
  <w:num w:numId="8" w16cid:durableId="1989821061">
    <w:abstractNumId w:val="1"/>
  </w:num>
  <w:num w:numId="9" w16cid:durableId="180080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38D"/>
    <w:rsid w:val="0015074B"/>
    <w:rsid w:val="00184E91"/>
    <w:rsid w:val="0029639D"/>
    <w:rsid w:val="00326F90"/>
    <w:rsid w:val="0040683C"/>
    <w:rsid w:val="0068711D"/>
    <w:rsid w:val="00695837"/>
    <w:rsid w:val="0079190B"/>
    <w:rsid w:val="00801C92"/>
    <w:rsid w:val="008052AE"/>
    <w:rsid w:val="009C2240"/>
    <w:rsid w:val="00A55563"/>
    <w:rsid w:val="00A87046"/>
    <w:rsid w:val="00AA1D8D"/>
    <w:rsid w:val="00AF6F12"/>
    <w:rsid w:val="00B47730"/>
    <w:rsid w:val="00BF6532"/>
    <w:rsid w:val="00C73D0D"/>
    <w:rsid w:val="00CB0664"/>
    <w:rsid w:val="00DE7690"/>
    <w:rsid w:val="00E2148E"/>
    <w:rsid w:val="00F239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E49D648-EDD8-410A-8ADC-D68BAAF8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HeadingPairs>
    <vt:vector size="6" baseType="variant">
      <vt:variant>
        <vt:lpstr>Konu Başlığı</vt:lpstr>
      </vt:variant>
      <vt:variant>
        <vt:i4>1</vt:i4>
      </vt:variant>
      <vt:variant>
        <vt:lpstr>Başlıklar</vt:lpstr>
      </vt:variant>
      <vt:variant>
        <vt:i4>6</vt:i4>
      </vt:variant>
      <vt:variant>
        <vt:lpstr>Title</vt:lpstr>
      </vt:variant>
      <vt:variant>
        <vt:i4>1</vt:i4>
      </vt:variant>
    </vt:vector>
  </HeadingPairs>
  <TitlesOfParts>
    <vt:vector size="8" baseType="lpstr">
      <vt:lpstr>Google Dorking Rehberi</vt:lpstr>
      <vt:lpstr>Google Dorking Nedir? </vt:lpstr>
      <vt:lpstr>    Kolaylıkları</vt:lpstr>
      <vt:lpstr>    Nasıl Kullanılır? (Temel Operatörler)</vt:lpstr>
      <vt:lpstr>    Örnek Kullanım Örnekleri</vt:lpstr>
      <vt:lpstr>    Etik ve Yasal Uyarı</vt:lpstr>
      <vt:lpstr>    İpuçları &amp; İleri Seviye Operatörler</vt: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Dorking Rehberi</dc:title>
  <dc:subject/>
  <dc:creator>ChatGPT - Sümeyye için</dc:creator>
  <cp:keywords/>
  <dc:description>generated by python-docx</dc:description>
  <cp:lastModifiedBy>Sümeyye Dile</cp:lastModifiedBy>
  <cp:revision>2</cp:revision>
  <dcterms:created xsi:type="dcterms:W3CDTF">2025-09-18T18:31:00Z</dcterms:created>
  <dcterms:modified xsi:type="dcterms:W3CDTF">2025-09-18T18:31:00Z</dcterms:modified>
  <cp:category/>
</cp:coreProperties>
</file>